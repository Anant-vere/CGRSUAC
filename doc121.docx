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Subject Notes</w:t>
      </w:r>
    </w:p>
    <w:p>
      <w:pPr>
        <w:pStyle w:val="Heading1"/>
      </w:pPr>
      <w:r>
        <w:t>Date: 2023-04-05</w:t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064500" cy="5981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64500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